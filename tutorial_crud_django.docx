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283"/>
        <w:rPr/>
      </w:pPr>
      <w:r>
        <w:rPr/>
        <w:t>https://chatgpt.com/share/671ba890-e380-8011-bafe-9e62d13750b0</w:t>
      </w:r>
    </w:p>
    <w:p>
      <w:pPr>
        <w:pStyle w:val="Ttulo1"/>
        <w:spacing w:before="480" w:after="283"/>
        <w:rPr/>
      </w:pPr>
      <w:r>
        <w:rPr/>
      </w:r>
    </w:p>
    <w:p>
      <w:pPr>
        <w:pStyle w:val="Ttulo1"/>
        <w:spacing w:before="480" w:after="283"/>
        <w:rPr/>
      </w:pPr>
      <w:r>
        <w:rPr/>
        <w:t>Tutorial: Crear un CRUD simple con API en Django</w:t>
      </w:r>
    </w:p>
    <w:p>
      <w:pPr>
        <w:pStyle w:val="Cuerpodetexto"/>
        <w:rPr/>
      </w:pPr>
      <w:r>
        <w:rPr/>
        <w:t>Este tutorial te guiará a través de la creación de un CRUD (Crear, Leer, Actualizar, Eliminar) simple utilizando Django y Django REST Framework. Usaremos una base de datos MySQL a través de Workbench y un entorno virtual (venv) para la gestión del proyecto.</w:t>
      </w:r>
    </w:p>
    <w:p>
      <w:pPr>
        <w:pStyle w:val="Ttulo2"/>
        <w:spacing w:before="200" w:after="283"/>
        <w:rPr/>
      </w:pPr>
      <w:r>
        <w:rPr/>
        <w:t>1. Configuración del Entorno</w:t>
      </w:r>
    </w:p>
    <w:p>
      <w:pPr>
        <w:pStyle w:val="Cuerpodetexto"/>
        <w:rPr/>
      </w:pPr>
      <w:r>
        <w:rPr/>
        <w:t>1.1 Crea un entorno virtual y actívalo:</w:t>
      </w:r>
    </w:p>
    <w:p>
      <w:pPr>
        <w:pStyle w:val="Textopreformateado"/>
        <w:rPr/>
      </w:pPr>
      <w:r>
        <w:rPr/>
        <w:t>bash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python -m venv venv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venv\Scripts\activate</w:t>
      </w:r>
    </w:p>
    <w:p>
      <w:pPr>
        <w:pStyle w:val="Cuerpodetexto"/>
        <w:rPr/>
      </w:pPr>
      <w:r>
        <w:rPr/>
        <w:t>1.2 Instala Django y Django REST Framework:</w:t>
      </w:r>
    </w:p>
    <w:p>
      <w:pPr>
        <w:pStyle w:val="Textopreformateado"/>
        <w:rPr/>
      </w:pPr>
      <w:r>
        <w:rPr/>
        <w:t>bash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pip install django djangorestframework mysqlclient</w:t>
      </w:r>
    </w:p>
    <w:p>
      <w:pPr>
        <w:pStyle w:val="Cuerpodetexto"/>
        <w:rPr/>
      </w:pPr>
      <w:r>
        <w:rPr/>
        <w:t>1.3 Crea un nuevo proyecto y una nueva aplicación:</w:t>
      </w:r>
    </w:p>
    <w:p>
      <w:pPr>
        <w:pStyle w:val="Textopreformateado"/>
        <w:rPr/>
      </w:pPr>
      <w:r>
        <w:rPr/>
        <w:t>bash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django-admin startproject BookCritiqueAPI</w:t>
      </w:r>
    </w:p>
    <w:p>
      <w:pPr>
        <w:pStyle w:val="Textopreformateado"/>
        <w:bidi w:val="0"/>
        <w:rPr/>
      </w:pPr>
      <w:r>
        <w:rPr>
          <w:rStyle w:val="Textooriginal"/>
        </w:rPr>
        <w:t>cd BookCritiqueAPI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python manage.py startapp reviews</w:t>
      </w:r>
    </w:p>
    <w:p>
      <w:pPr>
        <w:pStyle w:val="Ttulo2"/>
        <w:spacing w:before="200" w:after="283"/>
        <w:rPr/>
      </w:pPr>
      <w:r>
        <w:rPr/>
        <w:t>2. Configuración del Proyecto</w:t>
      </w:r>
    </w:p>
    <w:p>
      <w:pPr>
        <w:pStyle w:val="Cuerpodetexto"/>
        <w:rPr/>
      </w:pPr>
      <w:r>
        <w:rPr/>
        <w:t xml:space="preserve">2.1 Modifica </w:t>
      </w:r>
      <w:r>
        <w:rPr>
          <w:rStyle w:val="Textooriginal"/>
        </w:rPr>
        <w:t>settings.py</w:t>
      </w:r>
      <w:r>
        <w:rPr/>
        <w:t xml:space="preserve"> para incluir la aplicación y el REST Framework: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INSTALLED_APPS = [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'django.contrib.admin',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'django.contrib.auth',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'django.contrib.contenttypes',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'django.contrib.sessions',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'django.contrib.messages',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'django.contrib.staticfiles',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'rest_framework',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'reviews',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]</w:t>
      </w:r>
    </w:p>
    <w:p>
      <w:pPr>
        <w:pStyle w:val="Cuerpodetexto"/>
        <w:rPr/>
      </w:pPr>
      <w:r>
        <w:rPr/>
        <w:t xml:space="preserve">2.2 Configura la base de datos en </w:t>
      </w:r>
      <w:r>
        <w:rPr>
          <w:rStyle w:val="Textooriginal"/>
        </w:rPr>
        <w:t>settings.py</w:t>
      </w:r>
      <w:r>
        <w:rPr/>
        <w:t>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DATABASES =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'default':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'ENGINE': 'django.db.backends.mysql',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'NAME': 'nombre_de_tu_base_de_datos',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'USER': 'tu_usuario',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'PASSWORD': 'tu_contraseña',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'HOST': 'localhost',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'PORT': '3306',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Ttulo2"/>
        <w:spacing w:before="200" w:after="283"/>
        <w:rPr/>
      </w:pPr>
      <w:r>
        <w:rPr/>
        <w:t>3. Creación del Modelo</w:t>
      </w:r>
    </w:p>
    <w:p>
      <w:pPr>
        <w:pStyle w:val="Cuerpodetexto"/>
        <w:rPr/>
      </w:pPr>
      <w:r>
        <w:rPr/>
        <w:t xml:space="preserve">3.1 En </w:t>
      </w:r>
      <w:r>
        <w:rPr>
          <w:rStyle w:val="Textooriginal"/>
        </w:rPr>
        <w:t>reviews/models.py</w:t>
      </w:r>
      <w:r>
        <w:rPr/>
        <w:t xml:space="preserve">, define el modelo </w:t>
      </w:r>
      <w:r>
        <w:rPr>
          <w:rStyle w:val="Textooriginal"/>
        </w:rPr>
        <w:t>Review</w:t>
      </w:r>
      <w:r>
        <w:rPr/>
        <w:t>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from django.db import models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class Review(models.Model):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title = models.CharField(max_length=100)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author = models.CharField(max_length=50)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content = models.TextField()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created_at = models.DateTimeField(auto_now_add=True)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def __str__(self):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return self.title</w:t>
      </w:r>
    </w:p>
    <w:p>
      <w:pPr>
        <w:pStyle w:val="Ttulo2"/>
        <w:spacing w:before="200" w:after="283"/>
        <w:rPr/>
      </w:pPr>
      <w:r>
        <w:rPr/>
        <w:t>4. Creación del Serializador</w:t>
      </w:r>
    </w:p>
    <w:p>
      <w:pPr>
        <w:pStyle w:val="Cuerpodetexto"/>
        <w:rPr/>
      </w:pPr>
      <w:r>
        <w:rPr/>
        <w:t xml:space="preserve">4.1 Crea el archivo </w:t>
      </w:r>
      <w:r>
        <w:rPr>
          <w:rStyle w:val="Textooriginal"/>
        </w:rPr>
        <w:t>serializers.py</w:t>
      </w:r>
      <w:r>
        <w:rPr/>
        <w:t xml:space="preserve"> en la carpeta </w:t>
      </w:r>
      <w:r>
        <w:rPr>
          <w:rStyle w:val="Textooriginal"/>
        </w:rPr>
        <w:t>reviews</w:t>
      </w:r>
      <w:r>
        <w:rPr/>
        <w:t>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from rest_framework import serializers</w:t>
      </w:r>
    </w:p>
    <w:p>
      <w:pPr>
        <w:pStyle w:val="Textopreformateado"/>
        <w:bidi w:val="0"/>
        <w:rPr/>
      </w:pPr>
      <w:r>
        <w:rPr>
          <w:rStyle w:val="Textooriginal"/>
        </w:rPr>
        <w:t>from .models import Review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class ReviewSerializer(serializers.ModelSerializer):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class Meta: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model = Review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fields = '__all__'</w:t>
      </w:r>
    </w:p>
    <w:p>
      <w:pPr>
        <w:pStyle w:val="Ttulo2"/>
        <w:spacing w:before="200" w:after="283"/>
        <w:rPr/>
      </w:pPr>
      <w:r>
        <w:rPr/>
        <w:t>5. Creación de la Vista</w:t>
      </w:r>
    </w:p>
    <w:p>
      <w:pPr>
        <w:pStyle w:val="Cuerpodetexto"/>
        <w:rPr/>
      </w:pPr>
      <w:r>
        <w:rPr/>
        <w:t xml:space="preserve">5.1 En </w:t>
      </w:r>
      <w:r>
        <w:rPr>
          <w:rStyle w:val="Textooriginal"/>
        </w:rPr>
        <w:t>reviews/views.py</w:t>
      </w:r>
      <w:r>
        <w:rPr/>
        <w:t xml:space="preserve">, crea el </w:t>
      </w:r>
      <w:r>
        <w:rPr>
          <w:rStyle w:val="Textooriginal"/>
        </w:rPr>
        <w:t>ReviewViewSet</w:t>
      </w:r>
      <w:r>
        <w:rPr/>
        <w:t>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from rest_framework import viewsets</w:t>
      </w:r>
    </w:p>
    <w:p>
      <w:pPr>
        <w:pStyle w:val="Textopreformateado"/>
        <w:bidi w:val="0"/>
        <w:rPr/>
      </w:pPr>
      <w:r>
        <w:rPr>
          <w:rStyle w:val="Textooriginal"/>
        </w:rPr>
        <w:t>from .models import Review</w:t>
      </w:r>
    </w:p>
    <w:p>
      <w:pPr>
        <w:pStyle w:val="Textopreformateado"/>
        <w:bidi w:val="0"/>
        <w:rPr/>
      </w:pPr>
      <w:r>
        <w:rPr>
          <w:rStyle w:val="Textooriginal"/>
        </w:rPr>
        <w:t>from .serializers import ReviewSerializer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class ReviewViewSet(viewsets.ModelViewSet):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queryset = Review.objects.all()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serializer_class = ReviewSerializer</w:t>
      </w:r>
    </w:p>
    <w:p>
      <w:pPr>
        <w:pStyle w:val="Ttulo2"/>
        <w:spacing w:before="200" w:after="283"/>
        <w:rPr/>
      </w:pPr>
      <w:r>
        <w:rPr/>
        <w:t>6. Configuración de URLs</w:t>
      </w:r>
    </w:p>
    <w:p>
      <w:pPr>
        <w:pStyle w:val="Cuerpodetexto"/>
        <w:rPr/>
      </w:pPr>
      <w:r>
        <w:rPr/>
        <w:t xml:space="preserve">6.1 En </w:t>
      </w:r>
      <w:r>
        <w:rPr>
          <w:rStyle w:val="Textooriginal"/>
        </w:rPr>
        <w:t>BookCritiqueAPI/urls.py</w:t>
      </w:r>
      <w:r>
        <w:rPr/>
        <w:t>, configura las rutas:</w:t>
      </w:r>
    </w:p>
    <w:p>
      <w:pPr>
        <w:pStyle w:val="Textopreformateado"/>
        <w:rPr/>
      </w:pPr>
      <w:r>
        <w:rPr/>
        <w:t>python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from django.contrib import admin</w:t>
      </w:r>
    </w:p>
    <w:p>
      <w:pPr>
        <w:pStyle w:val="Textopreformateado"/>
        <w:bidi w:val="0"/>
        <w:rPr/>
      </w:pPr>
      <w:r>
        <w:rPr>
          <w:rStyle w:val="Textooriginal"/>
        </w:rPr>
        <w:t>from django.urls import path, include</w:t>
      </w:r>
    </w:p>
    <w:p>
      <w:pPr>
        <w:pStyle w:val="Textopreformateado"/>
        <w:bidi w:val="0"/>
        <w:rPr/>
      </w:pPr>
      <w:r>
        <w:rPr>
          <w:rStyle w:val="Textooriginal"/>
        </w:rPr>
        <w:t>from rest_framework.routers import DefaultRouter</w:t>
      </w:r>
    </w:p>
    <w:p>
      <w:pPr>
        <w:pStyle w:val="Textopreformateado"/>
        <w:bidi w:val="0"/>
        <w:rPr/>
      </w:pPr>
      <w:r>
        <w:rPr>
          <w:rStyle w:val="Textooriginal"/>
        </w:rPr>
        <w:t>from reviews.views import ReviewViewSet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router = DefaultRouter()</w:t>
      </w:r>
    </w:p>
    <w:p>
      <w:pPr>
        <w:pStyle w:val="Textopreformateado"/>
        <w:bidi w:val="0"/>
        <w:rPr/>
      </w:pPr>
      <w:r>
        <w:rPr>
          <w:rStyle w:val="Textooriginal"/>
        </w:rPr>
        <w:t>router.register(r'reviews', ReviewViewSet)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urlpatterns = [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path('', include(router.urls)),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path('admin/', admin.site.urls),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]</w:t>
      </w:r>
    </w:p>
    <w:p>
      <w:pPr>
        <w:pStyle w:val="Ttulo2"/>
        <w:spacing w:before="200" w:after="283"/>
        <w:rPr/>
      </w:pPr>
      <w:r>
        <w:rPr/>
        <w:t>7. Ejecutar Migraciones</w:t>
      </w:r>
    </w:p>
    <w:p>
      <w:pPr>
        <w:pStyle w:val="Cuerpodetexto"/>
        <w:rPr/>
      </w:pPr>
      <w:r>
        <w:rPr/>
        <w:t>7.1 Ejecuta las migraciones para crear las tablas:</w:t>
      </w:r>
    </w:p>
    <w:p>
      <w:pPr>
        <w:pStyle w:val="Textopreformateado"/>
        <w:rPr/>
      </w:pPr>
      <w:r>
        <w:rPr/>
        <w:t>bash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rPr/>
      </w:pPr>
      <w:r>
        <w:rPr>
          <w:rStyle w:val="Textooriginal"/>
        </w:rPr>
        <w:t>python manage.py makemigrations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python manage.py migrate</w:t>
      </w:r>
    </w:p>
    <w:p>
      <w:pPr>
        <w:pStyle w:val="Ttulo2"/>
        <w:spacing w:before="200" w:after="283"/>
        <w:rPr/>
      </w:pPr>
      <w:r>
        <w:rPr/>
        <w:t>8. Probar la API</w:t>
      </w:r>
    </w:p>
    <w:p>
      <w:pPr>
        <w:pStyle w:val="Cuerpodetexto"/>
        <w:rPr/>
      </w:pPr>
      <w:r>
        <w:rPr/>
        <w:t>8.1 Inicia el servidor de desarrollo:</w:t>
      </w:r>
    </w:p>
    <w:p>
      <w:pPr>
        <w:pStyle w:val="Textopreformateado"/>
        <w:rPr/>
      </w:pPr>
      <w:r>
        <w:rPr/>
        <w:t>bash</w:t>
      </w:r>
    </w:p>
    <w:p>
      <w:pPr>
        <w:pStyle w:val="Textopreformateado"/>
        <w:rPr/>
      </w:pPr>
      <w:r>
        <w:rPr/>
        <w:t>Copiar código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python manage.py runserver</w:t>
      </w:r>
    </w:p>
    <w:p>
      <w:pPr>
        <w:pStyle w:val="Cuerpodetexto"/>
        <w:rPr/>
      </w:pPr>
      <w:r>
        <w:rPr/>
        <w:t>8.2 Prueba las siguientes operaciones: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GET</w:t>
      </w:r>
      <w:r>
        <w:rPr/>
        <w:t xml:space="preserve">: Accede a </w:t>
      </w:r>
      <w:r>
        <w:rPr>
          <w:rStyle w:val="Textooriginal"/>
        </w:rPr>
        <w:t>http://127.0.0.1:8000/reviews/</w:t>
      </w:r>
      <w:r>
        <w:rPr/>
        <w:t xml:space="preserve"> para obtener todas las reseñas.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POST</w:t>
      </w:r>
      <w:r>
        <w:rPr/>
        <w:t xml:space="preserve">: Envía una solicitud POST a </w:t>
      </w:r>
      <w:r>
        <w:rPr>
          <w:rStyle w:val="Textooriginal"/>
        </w:rPr>
        <w:t>http://127.0.0.1:8000/reviews/</w:t>
      </w:r>
      <w:r>
        <w:rPr/>
        <w:t xml:space="preserve"> con un cuerpo JSON para agregar una reseña.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PUT</w:t>
      </w:r>
      <w:r>
        <w:rPr/>
        <w:t xml:space="preserve">: Para actualizar una reseña, usa </w:t>
      </w:r>
      <w:r>
        <w:rPr>
          <w:rStyle w:val="Textooriginal"/>
        </w:rPr>
        <w:t>http://127.0.0.1:8000/reviews/&lt;id&gt;/</w:t>
      </w:r>
      <w:r>
        <w:rPr/>
        <w:t>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DELETE</w:t>
      </w:r>
      <w:r>
        <w:rPr/>
        <w:t xml:space="preserve">: Para eliminar una reseña, usa </w:t>
      </w:r>
      <w:r>
        <w:rPr>
          <w:rStyle w:val="Textooriginal"/>
        </w:rPr>
        <w:t>http://127.0.0.1:8000/reviews/&lt;id&gt;/</w:t>
      </w:r>
      <w:r>
        <w:rPr/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LibreOffice/7.4.7.2$Windows_X86_64 LibreOffice_project/723314e595e8007d3cf785c16538505a1c878ca5</Application>
  <AppVersion>15.0000</AppVersion>
  <Pages>4</Pages>
  <Words>398</Words>
  <Characters>2959</Characters>
  <CharactersWithSpaces>3397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2024-10-25T11:18:25Z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